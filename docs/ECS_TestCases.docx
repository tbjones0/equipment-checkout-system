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9DD8" w14:textId="542B3164" w:rsidR="00C60B5D" w:rsidRDefault="00000000" w:rsidP="00EE270E">
      <w:pPr>
        <w:pStyle w:val="Title"/>
      </w:pPr>
      <w:r>
        <w:t>ECS – Week 6 Test Cases</w:t>
      </w:r>
    </w:p>
    <w:p w14:paraId="29231FF7" w14:textId="77777777" w:rsidR="00C60B5D" w:rsidRDefault="00000000">
      <w:pPr>
        <w:pStyle w:val="Heading2"/>
      </w:pPr>
      <w:r>
        <w:t>Test Case TC-001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C60B5D" w14:paraId="7B58CFE9" w14:textId="77777777" w:rsidTr="00C6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8E1EEC" w14:textId="77777777" w:rsidR="00C60B5D" w:rsidRDefault="00000000">
            <w:r>
              <w:t>Test Case Creator</w:t>
            </w:r>
          </w:p>
        </w:tc>
        <w:tc>
          <w:tcPr>
            <w:tcW w:w="4320" w:type="dxa"/>
          </w:tcPr>
          <w:p w14:paraId="3E45158E" w14:textId="77777777" w:rsidR="00C60B5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Timothy Jones</w:t>
            </w:r>
          </w:p>
        </w:tc>
      </w:tr>
      <w:tr w:rsidR="00C60B5D" w14:paraId="444D943A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2D09FE" w14:textId="77777777" w:rsidR="00C60B5D" w:rsidRDefault="00000000">
            <w:r>
              <w:t>Tester Name</w:t>
            </w:r>
          </w:p>
        </w:tc>
        <w:tc>
          <w:tcPr>
            <w:tcW w:w="4320" w:type="dxa"/>
          </w:tcPr>
          <w:p w14:paraId="6FE521C6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C60B5D" w14:paraId="3EAEB0B1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3C531A" w14:textId="77777777" w:rsidR="00C60B5D" w:rsidRDefault="00000000">
            <w:r>
              <w:t>Test Date</w:t>
            </w:r>
          </w:p>
        </w:tc>
        <w:tc>
          <w:tcPr>
            <w:tcW w:w="4320" w:type="dxa"/>
          </w:tcPr>
          <w:p w14:paraId="784D0B12" w14:textId="0BA1FF5C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2025-08-1</w:t>
            </w:r>
            <w:r w:rsidR="00CE5D91">
              <w:t>6</w:t>
            </w:r>
          </w:p>
        </w:tc>
      </w:tr>
      <w:tr w:rsidR="00C60B5D" w14:paraId="32272B5D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BD5995" w14:textId="77777777" w:rsidR="00C60B5D" w:rsidRDefault="00000000">
            <w:r>
              <w:t>Test Identifier</w:t>
            </w:r>
          </w:p>
        </w:tc>
        <w:tc>
          <w:tcPr>
            <w:tcW w:w="4320" w:type="dxa"/>
          </w:tcPr>
          <w:p w14:paraId="51227674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TC-001</w:t>
            </w:r>
          </w:p>
        </w:tc>
      </w:tr>
      <w:tr w:rsidR="00C60B5D" w14:paraId="0846848C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B765DB" w14:textId="77777777" w:rsidR="00C60B5D" w:rsidRDefault="00000000">
            <w:r>
              <w:t>Requirements Addressed</w:t>
            </w:r>
          </w:p>
        </w:tc>
        <w:tc>
          <w:tcPr>
            <w:tcW w:w="4320" w:type="dxa"/>
          </w:tcPr>
          <w:p w14:paraId="4DCB3895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User login with valid credentials</w:t>
            </w:r>
          </w:p>
        </w:tc>
      </w:tr>
      <w:tr w:rsidR="00C60B5D" w14:paraId="64F5A597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57AF3A" w14:textId="77777777" w:rsidR="00C60B5D" w:rsidRDefault="00000000">
            <w:r>
              <w:t>Prerequisite Conditions</w:t>
            </w:r>
          </w:p>
        </w:tc>
        <w:tc>
          <w:tcPr>
            <w:tcW w:w="4320" w:type="dxa"/>
          </w:tcPr>
          <w:p w14:paraId="02E9F8AD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built and running in console mode</w:t>
            </w:r>
          </w:p>
        </w:tc>
      </w:tr>
      <w:tr w:rsidR="00C60B5D" w14:paraId="624FD2D3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DE7A29" w14:textId="77777777" w:rsidR="00C60B5D" w:rsidRDefault="00000000">
            <w:r>
              <w:t>Test Input</w:t>
            </w:r>
          </w:p>
        </w:tc>
        <w:tc>
          <w:tcPr>
            <w:tcW w:w="4320" w:type="dxa"/>
          </w:tcPr>
          <w:p w14:paraId="78013B60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demo, Password: demo</w:t>
            </w:r>
          </w:p>
        </w:tc>
      </w:tr>
      <w:tr w:rsidR="00C60B5D" w14:paraId="439981E9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57D9B9" w14:textId="77777777" w:rsidR="00C60B5D" w:rsidRDefault="00000000">
            <w:r>
              <w:t>Expected Test Results</w:t>
            </w:r>
          </w:p>
        </w:tc>
        <w:tc>
          <w:tcPr>
            <w:tcW w:w="4320" w:type="dxa"/>
          </w:tcPr>
          <w:p w14:paraId="6448455A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grants access and displays 'Login successful.'</w:t>
            </w:r>
          </w:p>
        </w:tc>
      </w:tr>
      <w:tr w:rsidR="00C60B5D" w14:paraId="4BE890B9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1996EA" w14:textId="77777777" w:rsidR="00C60B5D" w:rsidRDefault="00000000">
            <w:r>
              <w:t>Criteria for Evaluating Results</w:t>
            </w:r>
          </w:p>
        </w:tc>
        <w:tc>
          <w:tcPr>
            <w:tcW w:w="4320" w:type="dxa"/>
          </w:tcPr>
          <w:p w14:paraId="37BF95F4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only succeeds if username/password match demo/demo</w:t>
            </w:r>
          </w:p>
        </w:tc>
      </w:tr>
      <w:tr w:rsidR="00C60B5D" w14:paraId="1FEEFB33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04F64E" w14:textId="77777777" w:rsidR="00C60B5D" w:rsidRDefault="00000000">
            <w:r>
              <w:t>Instructions for Conducting Procedure</w:t>
            </w:r>
          </w:p>
        </w:tc>
        <w:tc>
          <w:tcPr>
            <w:tcW w:w="4320" w:type="dxa"/>
          </w:tcPr>
          <w:p w14:paraId="3D69D3CC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ECS console app.</w:t>
            </w:r>
            <w:r>
              <w:br/>
              <w:t>Enter username 'demo' and password 'demo'.</w:t>
            </w:r>
            <w:r>
              <w:br/>
              <w:t>Press Enter.</w:t>
            </w:r>
            <w:r>
              <w:br/>
              <w:t>Observe system response.</w:t>
            </w:r>
          </w:p>
        </w:tc>
      </w:tr>
      <w:tr w:rsidR="00C60B5D" w14:paraId="29702212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278EF2" w14:textId="77777777" w:rsidR="00C60B5D" w:rsidRDefault="00000000">
            <w:r>
              <w:t>Features to Be Tested</w:t>
            </w:r>
          </w:p>
        </w:tc>
        <w:tc>
          <w:tcPr>
            <w:tcW w:w="4320" w:type="dxa"/>
          </w:tcPr>
          <w:p w14:paraId="3EA3B554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 Service</w:t>
            </w:r>
          </w:p>
        </w:tc>
      </w:tr>
    </w:tbl>
    <w:p w14:paraId="4DD7DC1D" w14:textId="77777777" w:rsidR="00C60B5D" w:rsidRDefault="00C60B5D"/>
    <w:p w14:paraId="6D241AA0" w14:textId="77777777" w:rsidR="00C60B5D" w:rsidRDefault="00000000">
      <w:pPr>
        <w:pStyle w:val="Heading2"/>
      </w:pPr>
      <w:r>
        <w:t>Test Case TC-002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C60B5D" w14:paraId="13D52957" w14:textId="77777777" w:rsidTr="00C6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1E6104" w14:textId="77777777" w:rsidR="00C60B5D" w:rsidRDefault="00000000">
            <w:r>
              <w:t>Test Case Creator</w:t>
            </w:r>
          </w:p>
        </w:tc>
        <w:tc>
          <w:tcPr>
            <w:tcW w:w="4320" w:type="dxa"/>
          </w:tcPr>
          <w:p w14:paraId="317C97B8" w14:textId="77777777" w:rsidR="00C60B5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Timothy Jones</w:t>
            </w:r>
          </w:p>
        </w:tc>
      </w:tr>
      <w:tr w:rsidR="00C60B5D" w14:paraId="6ADA77E5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9FAA9F" w14:textId="77777777" w:rsidR="00C60B5D" w:rsidRDefault="00000000">
            <w:r>
              <w:t>Tester Name</w:t>
            </w:r>
          </w:p>
        </w:tc>
        <w:tc>
          <w:tcPr>
            <w:tcW w:w="4320" w:type="dxa"/>
          </w:tcPr>
          <w:p w14:paraId="4F61828F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C60B5D" w14:paraId="5FFC39C7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368520" w14:textId="77777777" w:rsidR="00C60B5D" w:rsidRDefault="00000000">
            <w:r>
              <w:t>Test Date</w:t>
            </w:r>
          </w:p>
        </w:tc>
        <w:tc>
          <w:tcPr>
            <w:tcW w:w="4320" w:type="dxa"/>
          </w:tcPr>
          <w:p w14:paraId="789DFCE8" w14:textId="05BE95A9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2025-08-1</w:t>
            </w:r>
            <w:r w:rsidR="00CE5D91">
              <w:t>6</w:t>
            </w:r>
          </w:p>
        </w:tc>
      </w:tr>
      <w:tr w:rsidR="00C60B5D" w14:paraId="13DCC096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417DE7" w14:textId="77777777" w:rsidR="00C60B5D" w:rsidRDefault="00000000">
            <w:r>
              <w:t>Test Identifier</w:t>
            </w:r>
          </w:p>
        </w:tc>
        <w:tc>
          <w:tcPr>
            <w:tcW w:w="4320" w:type="dxa"/>
          </w:tcPr>
          <w:p w14:paraId="6D87F55C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TC-002</w:t>
            </w:r>
          </w:p>
        </w:tc>
      </w:tr>
      <w:tr w:rsidR="00C60B5D" w14:paraId="6DFE9F71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D4FF34" w14:textId="77777777" w:rsidR="00C60B5D" w:rsidRDefault="00000000">
            <w:r>
              <w:t>Requirements Addressed</w:t>
            </w:r>
          </w:p>
        </w:tc>
        <w:tc>
          <w:tcPr>
            <w:tcW w:w="4320" w:type="dxa"/>
          </w:tcPr>
          <w:p w14:paraId="044F3706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R2: Scan and checkout tool</w:t>
            </w:r>
          </w:p>
        </w:tc>
      </w:tr>
      <w:tr w:rsidR="00C60B5D" w14:paraId="21AE8015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37B014" w14:textId="77777777" w:rsidR="00C60B5D" w:rsidRDefault="00000000">
            <w:r>
              <w:t>Prerequisite Conditions</w:t>
            </w:r>
          </w:p>
        </w:tc>
        <w:tc>
          <w:tcPr>
            <w:tcW w:w="4320" w:type="dxa"/>
          </w:tcPr>
          <w:p w14:paraId="5F6ADD09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logged in successfully</w:t>
            </w:r>
          </w:p>
        </w:tc>
      </w:tr>
      <w:tr w:rsidR="00C60B5D" w14:paraId="196C22E5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7468FD" w14:textId="77777777" w:rsidR="00C60B5D" w:rsidRDefault="00000000">
            <w:r>
              <w:t>Test Input</w:t>
            </w:r>
          </w:p>
        </w:tc>
        <w:tc>
          <w:tcPr>
            <w:tcW w:w="4320" w:type="dxa"/>
          </w:tcPr>
          <w:p w14:paraId="12EC9711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ID: T12345</w:t>
            </w:r>
          </w:p>
        </w:tc>
      </w:tr>
      <w:tr w:rsidR="00C60B5D" w14:paraId="008BAF2C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837C1D" w14:textId="77777777" w:rsidR="00C60B5D" w:rsidRDefault="00000000">
            <w:r>
              <w:t>Expected Test Results</w:t>
            </w:r>
          </w:p>
        </w:tc>
        <w:tc>
          <w:tcPr>
            <w:tcW w:w="4320" w:type="dxa"/>
          </w:tcPr>
          <w:p w14:paraId="233D44F8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is marked as checked out and associated with employee.</w:t>
            </w:r>
          </w:p>
        </w:tc>
      </w:tr>
      <w:tr w:rsidR="00C60B5D" w14:paraId="4CB6EF0C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CBCCA1" w14:textId="77777777" w:rsidR="00C60B5D" w:rsidRDefault="00000000">
            <w:r>
              <w:t>Criteria for Evaluating Results</w:t>
            </w:r>
          </w:p>
        </w:tc>
        <w:tc>
          <w:tcPr>
            <w:tcW w:w="4320" w:type="dxa"/>
          </w:tcPr>
          <w:p w14:paraId="6A760551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 recorded in transaction log, tool unavailable for others</w:t>
            </w:r>
          </w:p>
        </w:tc>
      </w:tr>
      <w:tr w:rsidR="00C60B5D" w14:paraId="72FEA895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FD6FD6" w14:textId="77777777" w:rsidR="00C60B5D" w:rsidRDefault="00000000">
            <w:r>
              <w:t>Instructions for Conducting Procedure</w:t>
            </w:r>
          </w:p>
        </w:tc>
        <w:tc>
          <w:tcPr>
            <w:tcW w:w="4320" w:type="dxa"/>
          </w:tcPr>
          <w:p w14:paraId="35B81B5E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as demo/demo.</w:t>
            </w:r>
            <w:r>
              <w:br/>
              <w:t>Enter tool ID T12345 at checkout prompt.</w:t>
            </w:r>
            <w:r>
              <w:br/>
              <w:t>Press Enter.</w:t>
            </w:r>
            <w:r>
              <w:br/>
              <w:t>Verify confirmation message.</w:t>
            </w:r>
          </w:p>
        </w:tc>
      </w:tr>
      <w:tr w:rsidR="00C60B5D" w14:paraId="06C4D1CA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964840" w14:textId="77777777" w:rsidR="00C60B5D" w:rsidRDefault="00000000">
            <w:r>
              <w:t>Features to Be Tested</w:t>
            </w:r>
          </w:p>
        </w:tc>
        <w:tc>
          <w:tcPr>
            <w:tcW w:w="4320" w:type="dxa"/>
          </w:tcPr>
          <w:p w14:paraId="565E9D49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 Service, Transaction Logging</w:t>
            </w:r>
          </w:p>
        </w:tc>
      </w:tr>
    </w:tbl>
    <w:p w14:paraId="47B0E4CF" w14:textId="77777777" w:rsidR="00C60B5D" w:rsidRDefault="00C60B5D"/>
    <w:p w14:paraId="6846BC67" w14:textId="77777777" w:rsidR="00C60B5D" w:rsidRDefault="00000000">
      <w:pPr>
        <w:pStyle w:val="Heading2"/>
      </w:pPr>
      <w:r>
        <w:t>Test Case TC-003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C60B5D" w14:paraId="40EFB424" w14:textId="77777777" w:rsidTr="00C6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B6A823" w14:textId="77777777" w:rsidR="00C60B5D" w:rsidRDefault="00000000">
            <w:r>
              <w:t>Test Case Creator</w:t>
            </w:r>
          </w:p>
        </w:tc>
        <w:tc>
          <w:tcPr>
            <w:tcW w:w="4320" w:type="dxa"/>
          </w:tcPr>
          <w:p w14:paraId="065D3610" w14:textId="77777777" w:rsidR="00C60B5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Timothy Jones</w:t>
            </w:r>
          </w:p>
        </w:tc>
      </w:tr>
      <w:tr w:rsidR="00C60B5D" w14:paraId="61867787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DEA8FC" w14:textId="77777777" w:rsidR="00C60B5D" w:rsidRDefault="00000000">
            <w:r>
              <w:t>Tester Name</w:t>
            </w:r>
          </w:p>
        </w:tc>
        <w:tc>
          <w:tcPr>
            <w:tcW w:w="4320" w:type="dxa"/>
          </w:tcPr>
          <w:p w14:paraId="6705B891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C60B5D" w14:paraId="483287FC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A4629C" w14:textId="77777777" w:rsidR="00C60B5D" w:rsidRDefault="00000000">
            <w:r>
              <w:lastRenderedPageBreak/>
              <w:t>Test Date</w:t>
            </w:r>
          </w:p>
        </w:tc>
        <w:tc>
          <w:tcPr>
            <w:tcW w:w="4320" w:type="dxa"/>
          </w:tcPr>
          <w:p w14:paraId="03680272" w14:textId="7C44A1AD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2025-08-1</w:t>
            </w:r>
            <w:r w:rsidR="00CE5D91">
              <w:t>6</w:t>
            </w:r>
          </w:p>
        </w:tc>
      </w:tr>
      <w:tr w:rsidR="00C60B5D" w14:paraId="279D37D8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97ADB4" w14:textId="77777777" w:rsidR="00C60B5D" w:rsidRDefault="00000000">
            <w:r>
              <w:t>Test Identifier</w:t>
            </w:r>
          </w:p>
        </w:tc>
        <w:tc>
          <w:tcPr>
            <w:tcW w:w="4320" w:type="dxa"/>
          </w:tcPr>
          <w:p w14:paraId="36EFC675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TC-003</w:t>
            </w:r>
          </w:p>
        </w:tc>
      </w:tr>
      <w:tr w:rsidR="00C60B5D" w14:paraId="25121B04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741BEE" w14:textId="77777777" w:rsidR="00C60B5D" w:rsidRDefault="00000000">
            <w:r>
              <w:t>Requirements Addressed</w:t>
            </w:r>
          </w:p>
        </w:tc>
        <w:tc>
          <w:tcPr>
            <w:tcW w:w="4320" w:type="dxa"/>
          </w:tcPr>
          <w:p w14:paraId="626057B8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R3: Return (check-in) tool</w:t>
            </w:r>
          </w:p>
        </w:tc>
      </w:tr>
      <w:tr w:rsidR="00C60B5D" w14:paraId="01ADEE56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334E1" w14:textId="77777777" w:rsidR="00C60B5D" w:rsidRDefault="00000000">
            <w:r>
              <w:t>Prerequisite Conditions</w:t>
            </w:r>
          </w:p>
        </w:tc>
        <w:tc>
          <w:tcPr>
            <w:tcW w:w="4320" w:type="dxa"/>
          </w:tcPr>
          <w:p w14:paraId="0A308012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T12345 already checked out</w:t>
            </w:r>
          </w:p>
        </w:tc>
      </w:tr>
      <w:tr w:rsidR="00C60B5D" w14:paraId="6DA8B72D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9D0AC6" w14:textId="77777777" w:rsidR="00C60B5D" w:rsidRDefault="00000000">
            <w:r>
              <w:t>Test Input</w:t>
            </w:r>
          </w:p>
        </w:tc>
        <w:tc>
          <w:tcPr>
            <w:tcW w:w="4320" w:type="dxa"/>
          </w:tcPr>
          <w:p w14:paraId="0BB303E2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ID: T12345</w:t>
            </w:r>
          </w:p>
        </w:tc>
      </w:tr>
      <w:tr w:rsidR="00C60B5D" w14:paraId="52E01010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8323B" w14:textId="77777777" w:rsidR="00C60B5D" w:rsidRDefault="00000000">
            <w:r>
              <w:t>Expected Test Results</w:t>
            </w:r>
          </w:p>
        </w:tc>
        <w:tc>
          <w:tcPr>
            <w:tcW w:w="4320" w:type="dxa"/>
          </w:tcPr>
          <w:p w14:paraId="0FFC0888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is marked as available again in inventory.</w:t>
            </w:r>
          </w:p>
        </w:tc>
      </w:tr>
      <w:tr w:rsidR="00C60B5D" w14:paraId="44B3EFFF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D51AAA" w14:textId="77777777" w:rsidR="00C60B5D" w:rsidRDefault="00000000">
            <w:r>
              <w:t>Criteria for Evaluating Results</w:t>
            </w:r>
          </w:p>
        </w:tc>
        <w:tc>
          <w:tcPr>
            <w:tcW w:w="4320" w:type="dxa"/>
          </w:tcPr>
          <w:p w14:paraId="226CD855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recorded, tool status updated to available</w:t>
            </w:r>
          </w:p>
        </w:tc>
      </w:tr>
      <w:tr w:rsidR="00C60B5D" w14:paraId="52A0D20F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0AEF8A" w14:textId="77777777" w:rsidR="00C60B5D" w:rsidRDefault="00000000">
            <w:r>
              <w:t>Instructions for Conducting Procedure</w:t>
            </w:r>
          </w:p>
        </w:tc>
        <w:tc>
          <w:tcPr>
            <w:tcW w:w="4320" w:type="dxa"/>
          </w:tcPr>
          <w:p w14:paraId="2C945C2C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as demo/demo.</w:t>
            </w:r>
            <w:r>
              <w:br/>
              <w:t>Enter tool ID T12345 at check-in prompt.</w:t>
            </w:r>
            <w:r>
              <w:br/>
              <w:t>Press Enter.</w:t>
            </w:r>
            <w:r>
              <w:br/>
              <w:t>Verify confirmation message.</w:t>
            </w:r>
          </w:p>
        </w:tc>
      </w:tr>
      <w:tr w:rsidR="00C60B5D" w14:paraId="53BA38E3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A76DA0" w14:textId="77777777" w:rsidR="00C60B5D" w:rsidRDefault="00000000">
            <w:r>
              <w:t>Features to Be Tested</w:t>
            </w:r>
          </w:p>
        </w:tc>
        <w:tc>
          <w:tcPr>
            <w:tcW w:w="4320" w:type="dxa"/>
          </w:tcPr>
          <w:p w14:paraId="78258DB4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Check-in Service, Inventory Update</w:t>
            </w:r>
          </w:p>
        </w:tc>
      </w:tr>
    </w:tbl>
    <w:p w14:paraId="2A25381B" w14:textId="77777777" w:rsidR="00C60B5D" w:rsidRDefault="00C60B5D"/>
    <w:p w14:paraId="70E61CE7" w14:textId="77777777" w:rsidR="00C60B5D" w:rsidRDefault="00000000">
      <w:pPr>
        <w:pStyle w:val="Heading2"/>
      </w:pPr>
      <w:r>
        <w:t>Test Case TC-004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C60B5D" w14:paraId="6166171A" w14:textId="77777777" w:rsidTr="00C6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EFB37E" w14:textId="77777777" w:rsidR="00C60B5D" w:rsidRDefault="00000000">
            <w:r>
              <w:t>Test Case Creator</w:t>
            </w:r>
          </w:p>
        </w:tc>
        <w:tc>
          <w:tcPr>
            <w:tcW w:w="4320" w:type="dxa"/>
          </w:tcPr>
          <w:p w14:paraId="74C5C010" w14:textId="77777777" w:rsidR="00C60B5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Timothy Jones</w:t>
            </w:r>
          </w:p>
        </w:tc>
      </w:tr>
      <w:tr w:rsidR="00C60B5D" w14:paraId="7FD8C153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9132DD" w14:textId="77777777" w:rsidR="00C60B5D" w:rsidRDefault="00000000">
            <w:r>
              <w:t>Tester Name</w:t>
            </w:r>
          </w:p>
        </w:tc>
        <w:tc>
          <w:tcPr>
            <w:tcW w:w="4320" w:type="dxa"/>
          </w:tcPr>
          <w:p w14:paraId="715909C5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C60B5D" w14:paraId="5EEBE9A9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7D899C" w14:textId="77777777" w:rsidR="00C60B5D" w:rsidRDefault="00000000">
            <w:r>
              <w:t>Test Date</w:t>
            </w:r>
          </w:p>
        </w:tc>
        <w:tc>
          <w:tcPr>
            <w:tcW w:w="4320" w:type="dxa"/>
          </w:tcPr>
          <w:p w14:paraId="2014F446" w14:textId="18B92226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2025-08-1</w:t>
            </w:r>
            <w:r w:rsidR="00CE5D91">
              <w:t>6</w:t>
            </w:r>
          </w:p>
        </w:tc>
      </w:tr>
      <w:tr w:rsidR="00C60B5D" w14:paraId="5BE86C4C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6FD622" w14:textId="77777777" w:rsidR="00C60B5D" w:rsidRDefault="00000000">
            <w:r>
              <w:t>Test Identifier</w:t>
            </w:r>
          </w:p>
        </w:tc>
        <w:tc>
          <w:tcPr>
            <w:tcW w:w="4320" w:type="dxa"/>
          </w:tcPr>
          <w:p w14:paraId="2C7692BF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TC-004</w:t>
            </w:r>
          </w:p>
        </w:tc>
      </w:tr>
      <w:tr w:rsidR="00C60B5D" w14:paraId="37D33DC3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8F8150" w14:textId="77777777" w:rsidR="00C60B5D" w:rsidRDefault="00000000">
            <w:r>
              <w:t>Requirements Addressed</w:t>
            </w:r>
          </w:p>
        </w:tc>
        <w:tc>
          <w:tcPr>
            <w:tcW w:w="4320" w:type="dxa"/>
          </w:tcPr>
          <w:p w14:paraId="6260D4DE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R4: Error handling for invalid login</w:t>
            </w:r>
          </w:p>
        </w:tc>
      </w:tr>
      <w:tr w:rsidR="00C60B5D" w14:paraId="59C799D9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F53802" w14:textId="77777777" w:rsidR="00C60B5D" w:rsidRDefault="00000000">
            <w:r>
              <w:t>Prerequisite Conditions</w:t>
            </w:r>
          </w:p>
        </w:tc>
        <w:tc>
          <w:tcPr>
            <w:tcW w:w="4320" w:type="dxa"/>
          </w:tcPr>
          <w:p w14:paraId="03727A39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running</w:t>
            </w:r>
          </w:p>
        </w:tc>
      </w:tr>
      <w:tr w:rsidR="00C60B5D" w14:paraId="33E92EAD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65FC10" w14:textId="77777777" w:rsidR="00C60B5D" w:rsidRDefault="00000000">
            <w:r>
              <w:t>Test Input</w:t>
            </w:r>
          </w:p>
        </w:tc>
        <w:tc>
          <w:tcPr>
            <w:tcW w:w="4320" w:type="dxa"/>
          </w:tcPr>
          <w:p w14:paraId="3883D0AC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invalid, Password: wrong</w:t>
            </w:r>
          </w:p>
        </w:tc>
      </w:tr>
      <w:tr w:rsidR="00C60B5D" w14:paraId="775620C2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B074AC" w14:textId="77777777" w:rsidR="00C60B5D" w:rsidRDefault="00000000">
            <w:r>
              <w:t>Expected Test Results</w:t>
            </w:r>
          </w:p>
        </w:tc>
        <w:tc>
          <w:tcPr>
            <w:tcW w:w="4320" w:type="dxa"/>
          </w:tcPr>
          <w:p w14:paraId="7378AB72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denies access and displays 'Invalid credentials.'</w:t>
            </w:r>
          </w:p>
        </w:tc>
      </w:tr>
      <w:tr w:rsidR="00C60B5D" w14:paraId="60358CD2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33A558" w14:textId="77777777" w:rsidR="00C60B5D" w:rsidRDefault="00000000">
            <w:r>
              <w:t>Criteria for Evaluating Results</w:t>
            </w:r>
          </w:p>
        </w:tc>
        <w:tc>
          <w:tcPr>
            <w:tcW w:w="4320" w:type="dxa"/>
          </w:tcPr>
          <w:p w14:paraId="5E5AE5FA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denied, no session started</w:t>
            </w:r>
          </w:p>
        </w:tc>
      </w:tr>
      <w:tr w:rsidR="00C60B5D" w14:paraId="3A3A7A1D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684ECD" w14:textId="77777777" w:rsidR="00C60B5D" w:rsidRDefault="00000000">
            <w:r>
              <w:t>Instructions for Conducting Procedure</w:t>
            </w:r>
          </w:p>
        </w:tc>
        <w:tc>
          <w:tcPr>
            <w:tcW w:w="4320" w:type="dxa"/>
          </w:tcPr>
          <w:p w14:paraId="19A3C147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ECS console app.</w:t>
            </w:r>
            <w:r>
              <w:br/>
              <w:t>Enter username 'invalid' and password 'wrong'.</w:t>
            </w:r>
            <w:r>
              <w:br/>
              <w:t>Press Enter.</w:t>
            </w:r>
            <w:r>
              <w:br/>
              <w:t>Verify error message.</w:t>
            </w:r>
          </w:p>
        </w:tc>
      </w:tr>
      <w:tr w:rsidR="00C60B5D" w14:paraId="5580C6FD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6B8E26" w14:textId="77777777" w:rsidR="00C60B5D" w:rsidRDefault="00000000">
            <w:r>
              <w:t>Features to Be Tested</w:t>
            </w:r>
          </w:p>
        </w:tc>
        <w:tc>
          <w:tcPr>
            <w:tcW w:w="4320" w:type="dxa"/>
          </w:tcPr>
          <w:p w14:paraId="693947B5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 Error Handling</w:t>
            </w:r>
          </w:p>
        </w:tc>
      </w:tr>
    </w:tbl>
    <w:p w14:paraId="485EC8C1" w14:textId="77777777" w:rsidR="00C60B5D" w:rsidRDefault="00C60B5D"/>
    <w:p w14:paraId="77485CB7" w14:textId="77777777" w:rsidR="00C60B5D" w:rsidRDefault="00000000">
      <w:pPr>
        <w:pStyle w:val="Heading2"/>
      </w:pPr>
      <w:r>
        <w:t>Test Case TC-005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C60B5D" w14:paraId="5A09F2BA" w14:textId="77777777" w:rsidTr="00C6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19D90F" w14:textId="77777777" w:rsidR="00C60B5D" w:rsidRDefault="00000000">
            <w:r>
              <w:t>Test Case Creator</w:t>
            </w:r>
          </w:p>
        </w:tc>
        <w:tc>
          <w:tcPr>
            <w:tcW w:w="4320" w:type="dxa"/>
          </w:tcPr>
          <w:p w14:paraId="30A8E29A" w14:textId="77777777" w:rsidR="00C60B5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Timothy Jones</w:t>
            </w:r>
          </w:p>
        </w:tc>
      </w:tr>
      <w:tr w:rsidR="00C60B5D" w14:paraId="265B618D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B1C008" w14:textId="77777777" w:rsidR="00C60B5D" w:rsidRDefault="00000000">
            <w:r>
              <w:t>Tester Name</w:t>
            </w:r>
          </w:p>
        </w:tc>
        <w:tc>
          <w:tcPr>
            <w:tcW w:w="4320" w:type="dxa"/>
          </w:tcPr>
          <w:p w14:paraId="2020D36B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C60B5D" w14:paraId="3AC72F79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BA221C" w14:textId="77777777" w:rsidR="00C60B5D" w:rsidRDefault="00000000">
            <w:r>
              <w:t>Test Date</w:t>
            </w:r>
          </w:p>
        </w:tc>
        <w:tc>
          <w:tcPr>
            <w:tcW w:w="4320" w:type="dxa"/>
          </w:tcPr>
          <w:p w14:paraId="71BB5560" w14:textId="2225B43A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2025-08-1</w:t>
            </w:r>
            <w:r w:rsidR="00CE5D91">
              <w:t>6</w:t>
            </w:r>
          </w:p>
        </w:tc>
      </w:tr>
      <w:tr w:rsidR="00C60B5D" w14:paraId="2AC3083B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750882" w14:textId="77777777" w:rsidR="00C60B5D" w:rsidRDefault="00000000">
            <w:r>
              <w:t>Test Identifier</w:t>
            </w:r>
          </w:p>
        </w:tc>
        <w:tc>
          <w:tcPr>
            <w:tcW w:w="4320" w:type="dxa"/>
          </w:tcPr>
          <w:p w14:paraId="52D404A5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TC-005</w:t>
            </w:r>
          </w:p>
        </w:tc>
      </w:tr>
      <w:tr w:rsidR="00C60B5D" w14:paraId="67B283B9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1F948E" w14:textId="77777777" w:rsidR="00C60B5D" w:rsidRDefault="00000000">
            <w:r>
              <w:t>Requirements Addressed</w:t>
            </w:r>
          </w:p>
        </w:tc>
        <w:tc>
          <w:tcPr>
            <w:tcW w:w="4320" w:type="dxa"/>
          </w:tcPr>
          <w:p w14:paraId="3192CC40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R5: Error handling for invalid tool ID</w:t>
            </w:r>
          </w:p>
        </w:tc>
      </w:tr>
      <w:tr w:rsidR="00C60B5D" w14:paraId="1C95CBB5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42D31" w14:textId="77777777" w:rsidR="00C60B5D" w:rsidRDefault="00000000">
            <w:r>
              <w:t>Prerequisite Conditions</w:t>
            </w:r>
          </w:p>
        </w:tc>
        <w:tc>
          <w:tcPr>
            <w:tcW w:w="4320" w:type="dxa"/>
          </w:tcPr>
          <w:p w14:paraId="71F69A99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logged in</w:t>
            </w:r>
          </w:p>
        </w:tc>
      </w:tr>
      <w:tr w:rsidR="00C60B5D" w14:paraId="54FD1613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B4966D" w14:textId="77777777" w:rsidR="00C60B5D" w:rsidRDefault="00000000">
            <w:r>
              <w:t>Test Input</w:t>
            </w:r>
          </w:p>
        </w:tc>
        <w:tc>
          <w:tcPr>
            <w:tcW w:w="4320" w:type="dxa"/>
          </w:tcPr>
          <w:p w14:paraId="5FFBABDD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 ID: XYZ999</w:t>
            </w:r>
          </w:p>
        </w:tc>
      </w:tr>
      <w:tr w:rsidR="00C60B5D" w14:paraId="1A634C64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44BA1C" w14:textId="77777777" w:rsidR="00C60B5D" w:rsidRDefault="00000000">
            <w:r>
              <w:t>Expected Test Results</w:t>
            </w:r>
          </w:p>
        </w:tc>
        <w:tc>
          <w:tcPr>
            <w:tcW w:w="4320" w:type="dxa"/>
          </w:tcPr>
          <w:p w14:paraId="43A48A88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error 'Tool not found.'</w:t>
            </w:r>
          </w:p>
        </w:tc>
      </w:tr>
      <w:tr w:rsidR="00C60B5D" w14:paraId="63D1C835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7648A8" w14:textId="77777777" w:rsidR="00C60B5D" w:rsidRDefault="00000000">
            <w:r>
              <w:t>Criteria for Evaluating Results</w:t>
            </w:r>
          </w:p>
        </w:tc>
        <w:tc>
          <w:tcPr>
            <w:tcW w:w="4320" w:type="dxa"/>
          </w:tcPr>
          <w:p w14:paraId="4ACE34F0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not created, no changes in inventory</w:t>
            </w:r>
          </w:p>
        </w:tc>
      </w:tr>
      <w:tr w:rsidR="00C60B5D" w14:paraId="73C870A5" w14:textId="77777777" w:rsidTr="00C6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FA7E1D" w14:textId="77777777" w:rsidR="00C60B5D" w:rsidRDefault="00000000">
            <w:r>
              <w:lastRenderedPageBreak/>
              <w:t>Instructions for Conducting Procedure</w:t>
            </w:r>
          </w:p>
        </w:tc>
        <w:tc>
          <w:tcPr>
            <w:tcW w:w="4320" w:type="dxa"/>
          </w:tcPr>
          <w:p w14:paraId="01C4BE62" w14:textId="77777777" w:rsidR="00C60B5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as demo/demo.</w:t>
            </w:r>
            <w:r>
              <w:br/>
              <w:t>Enter invalid tool ID XYZ999.</w:t>
            </w:r>
            <w:r>
              <w:br/>
              <w:t>Press Enter.</w:t>
            </w:r>
            <w:r>
              <w:br/>
              <w:t>Verify error message.</w:t>
            </w:r>
          </w:p>
        </w:tc>
      </w:tr>
      <w:tr w:rsidR="00C60B5D" w14:paraId="3B529963" w14:textId="77777777" w:rsidTr="00C6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965FDF" w14:textId="77777777" w:rsidR="00C60B5D" w:rsidRDefault="00000000">
            <w:r>
              <w:t>Features to Be Tested</w:t>
            </w:r>
          </w:p>
        </w:tc>
        <w:tc>
          <w:tcPr>
            <w:tcW w:w="4320" w:type="dxa"/>
          </w:tcPr>
          <w:p w14:paraId="02E8E2D4" w14:textId="77777777" w:rsidR="00C60B5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Checkout/Check-in Error Handling</w:t>
            </w:r>
          </w:p>
        </w:tc>
      </w:tr>
    </w:tbl>
    <w:p w14:paraId="6AD3318C" w14:textId="77777777" w:rsidR="00C60B5D" w:rsidRDefault="00C60B5D"/>
    <w:sectPr w:rsidR="00C60B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781682">
    <w:abstractNumId w:val="8"/>
  </w:num>
  <w:num w:numId="2" w16cid:durableId="134035441">
    <w:abstractNumId w:val="6"/>
  </w:num>
  <w:num w:numId="3" w16cid:durableId="439764293">
    <w:abstractNumId w:val="5"/>
  </w:num>
  <w:num w:numId="4" w16cid:durableId="1560244094">
    <w:abstractNumId w:val="4"/>
  </w:num>
  <w:num w:numId="5" w16cid:durableId="2057124527">
    <w:abstractNumId w:val="7"/>
  </w:num>
  <w:num w:numId="6" w16cid:durableId="228537108">
    <w:abstractNumId w:val="3"/>
  </w:num>
  <w:num w:numId="7" w16cid:durableId="1840927235">
    <w:abstractNumId w:val="2"/>
  </w:num>
  <w:num w:numId="8" w16cid:durableId="1305237451">
    <w:abstractNumId w:val="1"/>
  </w:num>
  <w:num w:numId="9" w16cid:durableId="141500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102C"/>
    <w:rsid w:val="0015074B"/>
    <w:rsid w:val="0029639D"/>
    <w:rsid w:val="00326F90"/>
    <w:rsid w:val="006B2310"/>
    <w:rsid w:val="00AA1D8D"/>
    <w:rsid w:val="00B47730"/>
    <w:rsid w:val="00C60B5D"/>
    <w:rsid w:val="00CB0664"/>
    <w:rsid w:val="00CE5D91"/>
    <w:rsid w:val="00D1598E"/>
    <w:rsid w:val="00EE2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A554B"/>
  <w14:defaultImageDpi w14:val="300"/>
  <w15:docId w15:val="{2B9F06B6-2C7C-4146-BB4B-FFC1132B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Jones, Timothy</cp:lastModifiedBy>
  <cp:revision>2</cp:revision>
  <dcterms:created xsi:type="dcterms:W3CDTF">2013-12-23T23:15:00Z</dcterms:created>
  <dcterms:modified xsi:type="dcterms:W3CDTF">2025-08-18T05:45:00Z</dcterms:modified>
  <cp:category/>
</cp:coreProperties>
</file>